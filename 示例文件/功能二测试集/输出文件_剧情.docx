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A15D8">
      <w:pPr>
        <w:rPr>
          <w:rFonts w:hint="eastAsia" w:eastAsia="宋体"/>
          <w:lang w:val="en-US" w:eastAsia="zh-CN"/>
        </w:rPr>
      </w:pPr>
      <w:r>
        <w:rPr>
          <w:rFonts w:hint="eastAsia" w:eastAsia="宋体"/>
          <w:lang w:val="en-US" w:eastAsia="zh-CN"/>
        </w:rPr>
        <w:t>第一集</w:t>
      </w:r>
    </w:p>
    <w:p w14:paraId="001DED73">
      <w:r>
        <w:t>在华腾集团即将上市的日子里，消息在村子里传开，大家纷纷为江北的成就感到自豪。张兰、王云和陈翠花围在一起讨论江北的成功，认为李素兰即将享受儿子带来的富贵生活。李素兰则面露微笑，但心中却对儿子的未来充满复杂的情感，只希望他过得好，反映出她的谦卑与深厚的母爱。接着，周敏突然到访李素兰家，她并不打算吃饭，显得有些紧张，似乎有重要的事情要告诉李素兰。这一突如其来的访客让所有人都感到诧异，尤其是李素兰，她立刻从期待的喜悦中转为紧张，猜测周敏来是想谈什么事情。随着周敏的出现，整个氛围开始转向紧张，暗示着要揭开一个未知的转折，也可能是与未来的挑战相关。李素兰的内心挣扎对比于村民们的羡慕与期待，让故事在欢愉与隐忧之间形成鲜明的对比，预示着接下来的剧情将会揭开更多的冲突与情感冲击。</w:t>
      </w:r>
    </w:p>
    <w:p w14:paraId="60EBF27D">
      <w:pPr>
        <w:rPr>
          <w:rFonts w:hint="eastAsia" w:eastAsia="宋体"/>
          <w:lang w:val="en-US" w:eastAsia="zh-CN"/>
        </w:rPr>
      </w:pPr>
      <w:r>
        <w:rPr>
          <w:rFonts w:hint="eastAsia" w:eastAsia="宋体"/>
          <w:lang w:val="en-US" w:eastAsia="zh-CN"/>
        </w:rPr>
        <w:t>第二集</w:t>
      </w:r>
    </w:p>
    <w:p w14:paraId="12FA888B">
      <w:r>
        <w:t>李素兰是一位乡下母亲，生活在对她而言陌生且严酷的城市现实中。她在家中收到离婚协议书，震惊与不安填满了她的内心。她质问秘书陈秘书，无法相信她的女儿周敏会做出断绝母子关系的决定。陈秘书冷冷回应，称协议书上写得清清楚楚，提醒她这份协议附带的五百万赔偿是在买断她与儿子江北的关系。李素兰的情绪开始由初时的困惑转为深深的失落和绝望，她质问周敏，是否是自己做错了什么，还是说出了让江北感到自卑的话。周敏冷漠而无情，对母亲的装可怜表示厌恶，揭露出江北对母亲的失望与耻辱。故事通过闪回揭示出周敏的内心斗争和阴险计划，周敏考虑到公司即将上市，暗中安排了对母亲的“清理”，生怕出事影响公司形象。随着李素兰难以相信这一切，她的情感由震惊转为愤怒，再到绝望，试图抓住最后的希望质问周敏是否这一切都是玩笑，然而周敏的冷漠让她徹底绝望。在经历了这一波情感的撕扯后，李素兰意识到自己的无力与孤独，故事在这一深刻的情感冲突中达到了高潮。</w:t>
      </w:r>
    </w:p>
    <w:p w14:paraId="76DB337E">
      <w:pPr>
        <w:rPr>
          <w:rFonts w:hint="eastAsia" w:eastAsia="宋体"/>
          <w:lang w:val="en-US" w:eastAsia="zh-CN"/>
        </w:rPr>
      </w:pPr>
      <w:r>
        <w:rPr>
          <w:rFonts w:hint="eastAsia" w:eastAsia="宋体"/>
          <w:lang w:val="en-US" w:eastAsia="zh-CN"/>
        </w:rPr>
        <w:t>第三集</w:t>
      </w:r>
    </w:p>
    <w:p w14:paraId="35588A2E">
      <w:r>
        <w:t>在一次激烈的对峙中，周敏逼迫李素兰签署离婚协议，却被李素兰的坚持和情绪牵动。李素兰寻求联系儿子江北，希望了解事情的真相，而周敏则用威胁手段加以压迫，不遗余力地让李素兰感到无路可退。陈姗姗加入争吵，故意挑衅并摔了李素兰的手机，令局势更加紧张。张兰则在一旁不满地质问陈姗姗的行为，试图平息冲突却无果。李素兰坚持不愿意在金钱面前低头，她唯有渴求与江北的直接沟通，揭示她内心的绝望与无奈。随着对话的深入，周敏的冷漠和毫不留情的态度昭示着这场斗争的无情，而江北的一段录音表明他完全站在了周敏一边，进一步推动了李素兰被孤立的命运。情感的纠葛与家庭关系的撕裂达到高潮，最终，李素兰在无助中感受到了来自亲情的背叛，情绪跌入深渊。</w:t>
      </w:r>
    </w:p>
    <w:p w14:paraId="4B0333EB">
      <w:pPr>
        <w:pStyle w:val="3"/>
      </w:pPr>
      <w:r>
        <w:t>EPISODE 4</w:t>
      </w:r>
    </w:p>
    <w:p w14:paraId="5F666DB1">
      <w:r>
        <w:t>李素兰是一位普通的母亲，面对着大儿子李小北的冷漠，心中充满了无奈和失落。周敏和陈姗姗在一旁对她冷嘲热讽，陈姗姗斩钉截铁地对李素兰下达了警告，不许她再出现在自己的生活中，李素兰感到背叛。陈翠花和张兰则在旁边替李素兰感到心痛，表达对她的同情。在讨论中，周敏对付曾经的恋人显示了自己的高明手段，暗示她利用AI录音来确保自己不会受到伤害。李大宝关心姐姐的情绪，询问她的安危，同时表示对母亲的支持。李素兰决心不再等待，在一片嘈杂的声援中，她决定进城去找李小北问个明白，试图挽回母子间的关系。随着情绪的转变，李素兰展现出勇气，决定不再沉默，为自己的尊严而战。</w:t>
      </w:r>
    </w:p>
    <w:p w14:paraId="20A07ED9">
      <w:pPr>
        <w:pStyle w:val="3"/>
      </w:pPr>
      <w:r>
        <w:t>EPISODE 5</w:t>
      </w:r>
    </w:p>
    <w:p w14:paraId="01F252B5">
      <w:r>
        <w:t>陈心澜是华腾集团的总裁，正在积极推动公司的上市进程，心中充满了对未来的期待。在与江北会面时，陈心澜表现得十分重视，希望通过拉拢江北来提升公司的实力。江北则显得低调，对陈心澜的提议表示拒绝，暗示出与周伯伯的恩情让他难以接受。会谈过程中，陈心澜显露出对江北隐藏身份的强烈兴趣，感叹如果能早一点发现江北的才能，华腾集团的成长势头会更强劲。就在此时，江北的妻子小敏突然到访，江北不得不结束会面，留下陈心澜陷入思考和不安之中。这一幕中，陈心澜的雄心壮志与江北的低调姿态形成鲜明对比，增添了彼此之间微妙的情感张力。随后的讨论氛围逐渐变得紧张，尤其在陈心澜的助理好奇他的用心后，更是让陈心澜意识到自己对于江北的重视不仅仅是职业关系。在情绪的交织中，两人之间的利益冲突和未来潜在的合作关系也开始悄然浮现。</w:t>
      </w:r>
    </w:p>
    <w:p w14:paraId="51D9F6DD">
      <w:pPr>
        <w:pStyle w:val="3"/>
      </w:pPr>
      <w:r>
        <w:t>EPISODE 6</w:t>
      </w:r>
    </w:p>
    <w:p w14:paraId="0D6A0B00">
      <w:r>
        <w:t>周敏为江北炖了燕窝汤，希望他高兴，但江北却担心母亲的到来，因为陈姗姗告诉他老母亲不想来城里。江北对此感到疑惑，认为母亲应该会告诉他不来的理由，而不是让他担心。周敏试图安慰江北，解释母亲可能是出于对他的关心，不想打扰他。然而，江北难以释怀，总觉得事情不对劲。就在这时，保安上报称有亲戚来找江北，声称是他的舅舅，要来“算账”。江北的心情瞬间变得紧张，他要求周敏告诉他真相，而周敏则感到无辜，表明自己并不知情。江北决定下楼调查情况，他的信心和镇定逐渐被焦虑和警觉取代，承诺如果事情真相大白会向周敏道歉，展现出对家人关系的复杂情感。</w:t>
      </w:r>
    </w:p>
    <w:p w14:paraId="5D8933A8">
      <w:pPr>
        <w:pStyle w:val="3"/>
      </w:pPr>
      <w:r>
        <w:t>EPISODE 7</w:t>
      </w:r>
    </w:p>
    <w:p w14:paraId="32769ED9">
      <w:r>
        <w:t>陈姗姗紧张地告诉周敏，董事长钓鱼的秘密可能被发现，他们需要迅速采取行动来避免危机升级。周敏冷静分析局势，决定先拖延江北的上楼时间，并要求陈助理联系她的表哥赵凯以解决问题。赵凯在电话中得知楼下的骚乱是江北的亲戚在抗议，周敏急促地指示他按照她的计划行事。这时，李大宝以江北舅舅的身份强硬要求见江北，气氛变得愈发紧张。赵凯试图平息局面，却感到事情变得棘手，而江北在得知电梯故障后不得不选择走楼梯上楼，情况似乎在失控边缘。李大宝再次出面逼迫，让气氛更加对立。最终，江北出现在场景中，面对亲戚的激烈抗议，呼喊着制止混乱，局面在紧张对峙中愈演愈烈。</w:t>
      </w:r>
    </w:p>
    <w:p w14:paraId="4196CF62">
      <w:pPr>
        <w:pStyle w:val="3"/>
      </w:pPr>
      <w:r>
        <w:t>EPISODE 8</w:t>
      </w:r>
    </w:p>
    <w:p w14:paraId="0FEBFC44">
      <w:r>
        <w:t>江北在办公室中接到消息，称有两个人自称是他的亲戚，保安赵凯对此感到怀疑，并试图查明身份。冒牌的舅舅李大宝自信地声称自己是江北的亲戚，赵凯一时间难以判断真假。在一番争执后，江北决定让他们离开，不想引起过多的麻烦。然而，赵凯被江北的决定不悦，暗自计划要给这对冒牌亲戚一些教训。李大宝与江北的母亲在赵凯的摆布下，被迫与保安隔离，企图找机会能够接近江北。李队在背后策划一场戏，指示手下假装成江北的亲戚，以此来测试李大宝的真实身份。随着局势的发展，江北感觉事情越来越复杂，隐隐感到误会加深，情绪</w:t>
      </w:r>
      <w:bookmarkStart w:id="0" w:name="_GoBack"/>
      <w:bookmarkEnd w:id="0"/>
      <w:r>
        <w:t>也在这惊愕的过程中不断波动。</w:t>
      </w:r>
    </w:p>
    <w:p w14:paraId="0FE4BA65">
      <w:pPr>
        <w:pStyle w:val="3"/>
      </w:pPr>
      <w:r>
        <w:t>EPISODE 9</w:t>
      </w:r>
    </w:p>
    <w:p w14:paraId="0A469DF7">
      <w:r>
        <w:t>周敏是一位即将与江北结婚的职场女性，正忙于准备两人订婚宴。江北是一家公司的董事长，面临着公司的上市压力。在准备过程中，江北突然提到有两个假冒亲戚的事情，周敏对此表示惊讶，而陈姗姗解释了自江北当董事长后，这样的冒充事件屡见不鲜。江北向周敏道歉，并提议第二天带她去乡下见他的母亲，表明想要面对家庭的态度。周敏则劝说江北先把工作做好，等上市之后再去，陈姗姗也在旁附和支持周敏的意见，认为现在去可能会干扰江北的工作。最终，江北同意了周敏的建议，周敏赶忙回去准备订婚宴。与此同时，周敏也安排了保安关押那些假冒亲戚的人，流露出对江北的控制欲，希望保护她在即将上市的公司中的地位。江北似乎对此并不知情，忙着处理公司事务，展现出信任周敏的情感波动，而周敏则在压力和阴暗的计划中显得冷静和果断。整个剧集在紧张的订婚筹备和家庭关系的冲突中逐渐升级，预示着即将来临的情感考验和职场纷争。</w:t>
      </w:r>
    </w:p>
    <w:p w14:paraId="1A674FA5">
      <w:pPr>
        <w:pStyle w:val="3"/>
      </w:pPr>
      <w:r>
        <w:t>EPISODE 10</w:t>
      </w:r>
    </w:p>
    <w:p w14:paraId="5ACFC624">
      <w:r>
        <w:t>江北是一位年轻有为的企业总裁，正准备召开重要的会议。一天，他接到保安的电话，提醒他有四个人在楼下，但他突然发现楼下只看到两个陌生人，这让他心生疑虑。当他得知这些人冒充自己的父母，并且李哥打算对他们进行“教训”时，江北心中燃起愤怒。他立即要求保安找到那些人，并透露了自己的母亲可能正处于危险之中，这使得他的情绪更加紧张和激动。他警告保安，若是有任何人敢伤害到他的家人，他将不会善罢甘休。随着保安的紧急行动，江北选择亲自前往现场，以确保母亲的安全。他对周敏产生了强烈的不信任，心中充满了愤怒和仇恨，誓言要让她为此付出代价。在这个过程中，江北从冷静的商界领袖急速转变为一个为保护家人而愤怒不已的儿子，情绪的波动让他充满了决心和不安。</w:t>
      </w:r>
    </w:p>
    <w:p w14:paraId="2DCE4337">
      <w:pPr>
        <w:pStyle w:val="3"/>
      </w:pPr>
      <w:r>
        <w:t>EPISODE 11</w:t>
      </w:r>
    </w:p>
    <w:p w14:paraId="6DEE1687">
      <w:r>
        <w:t>剧集开头，李素兰和她的弟弟李大宝在华腾集团大楼前遭遇一群打手，李素兰试图为求助而找江北的舅舅，但被指控为行骗。赵凯等人满脸嘲讽，认为乡下人胆敢攀附有钱势力，态度冷漠而残忍。李大宝愤怒反抗，声称江北会为他们出头，力图让对方相信他们的真实性。李素兰惊恐不已，试图劝阻并确保弟弟安全，但李大宝越发激动，坚持不愿低头。打手在他们的坚持下决定出手，气氛紧张到极点，李素兰无奈道歉求饶，这时李大宝却不甘示弱，继续坚持“我们没错”。眼见局势越来越失控，李素兰心生绝望，但李大宝的坚持让姐姐无法放弃希望。最终，赵凯向他们施加暴力，李素兰的哭喊声与李大宝的反抗形成鲜明对比，情绪在绝望与勇气之间徘徊，剧情在混乱与冲突中达到高潮。随着打击的持续，李素兰内心的坚定与对弟弟的保护欲交织，她暗自发誓要找到江北，争取一线生机。</w:t>
      </w:r>
    </w:p>
    <w:p w14:paraId="57485314">
      <w:pPr>
        <w:pStyle w:val="3"/>
      </w:pPr>
      <w:r>
        <w:t>EPISODE 12</w:t>
      </w:r>
    </w:p>
    <w:p w14:paraId="2DBBDE2C">
      <w:r>
        <w:t>李素兰和弟弟李大宝来到城里，目的是与当地的黑帮老大赵凯谈判。李大宝激愤不已，看到姐被欺负，情绪激动，渴望为李素兰出气，但李素兰强制他冷静下来，强调不是来打架的。现场气氛紧张，赵凯嘲笑并侮辱乡下人，声称用暴力才能让他们服从。李素兰试图平息冲突，提醒大家该消气了，并请求在离开前见一见与她有恩怨的江北。就在双方矛盾无法调和之际，周敏打断了他们并提出了一个意外的建议，暗示可能有和解的机会，令局势出现转机。李素兰内心感到希望，但她的表情依然充满不安，李大宝则显得更加愤怒和不满，心中斗争不已。</w:t>
      </w:r>
    </w:p>
    <w:p w14:paraId="5ED18106">
      <w:pPr>
        <w:pStyle w:val="3"/>
      </w:pPr>
      <w:r>
        <w:t>EPISODE 13</w:t>
      </w:r>
    </w:p>
    <w:p w14:paraId="7E5944D7">
      <w:r>
        <w:t>李素兰和李大宝来到江北的公司，试图见到自己的儿子江北，却遭到公司员工周敏和陈姗姗的强烈阻拦。李素兰恳求周敏能让她见江北一面，表达了自己对儿子的思念与担忧，情绪激动甚至跪下求情，而李大宝也在一旁支持母亲。周敏则一开始态度强硬，指责他们已经和江北断绝关系，不应再来骚扰。此时，陈姗姗也插话，声称李素兰及其儿子并不值得同情，已经收了钱却还想讹诈。气氛变得紧张，双方互相指责。舔众的混战即将爆发，周敏和陈姗姗鼓动手下对李素兰和李大宝动手，气氛愈加剑拔弩张，李大宝为了保护母亲试图制止，却遭到威胁。在一阵混乱中，江北听到了母亲的呼喊，内心感到复杂，最终出现在众人面前，揭开了冲突的序幕。</w:t>
      </w:r>
    </w:p>
    <w:p w14:paraId="6D89AFE8">
      <w:pPr>
        <w:pStyle w:val="3"/>
      </w:pPr>
      <w:r>
        <w:t>EPISODE 14</w:t>
      </w:r>
    </w:p>
    <w:p w14:paraId="40CC8C4C">
      <w:r>
        <w:t>江北发现母亲李素兰被人打，愤怒不已，面对赵凯询问原因。赵凯慌忙辩解，声称不知道李素兰的真实身份，但江北不买账，威胁要对赵凯施加暴力。当李素兰温柔地向江北表达母子的情感时，江北内心波动，但李大宝却质疑江北与周敏之间的沟通，指责江北让周敏去乡下说要断绝母子关系。江北愤怒和困惑交织，试图辩解自己并没有下这种决心，而是让周敏去接母亲，没想到周敏却撒谎。此时，江北的情感从愤怒转为不安，他努力寻求真相，却发现自己被卷入了一个更复杂的家庭纷争当中。</w:t>
      </w:r>
    </w:p>
    <w:p w14:paraId="0C5A9C37">
      <w:pPr>
        <w:pStyle w:val="3"/>
      </w:pPr>
      <w:r>
        <w:t>EPISODE 15</w:t>
      </w:r>
    </w:p>
    <w:p w14:paraId="50A59DF2">
      <w:r>
        <w:t>江北面临家庭与事业之间的巨大矛盾，舅舅李大宝对江北的不认同感到愤怒，质问他是否真的要和母亲李素兰断绝关系。江北坚定地表示不会这样做，并对舅舅表明自己从小到大的性格不应被误解。陈翠花也试图为江北辩护，认为问题的根源在于周敏的干预而非江北的选择。李大宝依然生气，强调江北的身份与家庭的联系，并指责他没有责任感。江北向母亲李素兰表示歉意，表达出强烈的责任感和对母亲的孝心，承诺一定会处理好这件事。李素兰则显示出一丝无奈和理解，认为儿子能懂她的心意就已足够，愿意为江北的事业选择退让。江北深感母亲的恩情和舅舅的期待，誓言要恢复家庭的尊严和公道，流露出他内心的复杂情感与决心。</w:t>
      </w:r>
    </w:p>
    <w:p w14:paraId="075AD14E">
      <w:pPr>
        <w:pStyle w:val="3"/>
      </w:pPr>
      <w:r>
        <w:t>EPISODE 16</w:t>
      </w:r>
    </w:p>
    <w:p w14:paraId="305F1F88">
      <w:r>
        <w:t>江北在公司面对赵凯，要求他坦白事情的真相，威胁说如果不说就会有更加严重的后果。赵凯挣扎着反抗，强调自己什么都不知道，但江北通过调取手机通话记录发现了陈珊珊的电话，怀疑她与事件有关。江北命令保安将赵凯带走，而赵凯在绝望中请求江北饶恕。在这个紧张时刻，周敏打电话给江北，说明自己在云腾酒店陪亲戚，江北则表示会马上赶到，并邀请母亲和舅舅一起回家。李素兰对此表现出无奈，认为既然小敏不希望她在城里，回乡下也无所谓。但江北愤怒地决定要为母亲出气，李大宝则站在姐弟身旁，表明自己不会容忍任何对姐姐的欺负，强调在艰难时刻是姐姐抚养他长大，誓言要为她报仇。这一系列情感的冲突和矛盾揭示了江北对家庭的爷爱与保护欲，也为后续的高潮埋下了伏笔。</w:t>
      </w:r>
    </w:p>
    <w:p w14:paraId="5DF81C2E">
      <w:pPr>
        <w:pStyle w:val="3"/>
      </w:pPr>
      <w:r>
        <w:t>EPISODE 17</w:t>
      </w:r>
    </w:p>
    <w:p w14:paraId="1E97EB86">
      <w:r>
        <w:t>周敏是一位决策果断的职场女强人，在华腾集团工作，她的心思却一直被一桩重要的事情所困扰。她得知公司新任技术负责人的要求可能会影响到现任的江总，决心迅速处理这件事情。在同事陈姗姗的提醒下，周敏开始思考如何应对这个变动，同时她的心情透出一丝紧张和期待。李大宝和李素兰的出现让局面更加复杂，这对情侣表现出对未来的憧憬，而周敏在酒店时不安的心情开始加剧。当得知李素兰可能在酒店楼下时，焦虑的周敏不得不面对即将发生的事情，而李素兰的出现将会成为周敏生活中的一个重大转折点，暗示随后将引发一系列情感和职场上的冲突。随着李素兰与周敏的故事交织，周敏的决策和情感都被迅速推向高潮，迫使她重新审视自己的职业目标和生活选择。</w:t>
      </w:r>
    </w:p>
    <w:p w14:paraId="6B8366F1">
      <w:pPr>
        <w:pStyle w:val="3"/>
      </w:pPr>
      <w:r>
        <w:t>EPISODE 18</w:t>
      </w:r>
    </w:p>
    <w:p w14:paraId="1D113217">
      <w:r>
        <w:t>周敏得知赵凯放走了几个身上有伤的人，感到愤怒并急忙指示陈姗姗立即调人抓住他们，显示出她在权力游戏中的坚定态度。正当局势紧张时，李大宝和陈翠花对江北的身份进行讨论，李大宝显得有些不屑，这反映出他对舅甥关系的骄傲与无所事事的焦虑。陈姗姗突然对李大宝的挑衅感到愤怒，她警告李大宝和陈翠花，如果再干扰公司事务，就会受到严重后果。这时，江北突然出现，揭示了他作为董事长的地位与威严，引发一场即将到来的权力对抗，使氛围变得更加紧张。随着江北对陈姗姗的挑战，剧情达到高潮，暗示着公司内部权力斗争即将升级，观众能感受到角色之间紧张关系与情绪的不断变化。</w:t>
      </w:r>
    </w:p>
    <w:p w14:paraId="7836B22C">
      <w:pPr>
        <w:pStyle w:val="3"/>
      </w:pPr>
      <w:r>
        <w:t>EPISODE 19</w:t>
      </w:r>
    </w:p>
    <w:p w14:paraId="67F7F0DF">
      <w:r>
        <w:t>江北在订婚宴上对陈姗姗质问，揭露了她背后的阴谋，直言她是被周敏操控的代理人，并表示这一切都是为了给母亲李素兰讨公道。陈姗姗试图辩解，强调与周敏无关，但江北坚定表示不接受她的解释，甚至更加愤怒地指责周敏的行为。宴会上气氛紧张，客人们开始窃窃私语，李素兰则试图缓和局面，但江北毫不妥协，坚持要揭露真相并让周敏难堪，情绪愈加激动，显示出他对家族尊严的强烈捍卫。身为订婚宴的主角，陈姗姗感到绝望，意识到事情已经失控，局势对她不利，内心充满恐慌。最终，江北在宴会上坚决要求保安看管陈姗姗，准备进一步行动，气氛愈发紧张，局面陷入僵局。</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0FB0B6F"/>
    <w:rsid w:val="6F251E5E"/>
    <w:rsid w:val="704577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1933</Words>
  <Characters>1970</Characters>
  <Lines>0</Lines>
  <Paragraphs>0</Paragraphs>
  <TotalTime>0</TotalTime>
  <ScaleCrop>false</ScaleCrop>
  <LinksUpToDate>false</LinksUpToDate>
  <CharactersWithSpaces>1976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WPS_1726899254</cp:lastModifiedBy>
  <dcterms:modified xsi:type="dcterms:W3CDTF">2024-12-03T08:29:00Z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DAB39F038C7940478520576C2C7EB3BA_13</vt:lpwstr>
  </property>
</Properties>
</file>